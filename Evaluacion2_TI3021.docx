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8014" w14:textId="77777777" w:rsidR="00BD2F18" w:rsidRDefault="00000000">
      <w:pPr>
        <w:pStyle w:val="Ttulo"/>
      </w:pPr>
      <w:r>
        <w:t>Plantilla de Trabajo – Evaluación N°2 TI3021</w:t>
      </w:r>
    </w:p>
    <w:p w14:paraId="0FE68D2F" w14:textId="77777777" w:rsidR="00BD2F18" w:rsidRDefault="00000000">
      <w:r>
        <w:t>Esta plantilla debe ser completada por cada grupo y entregada junto al repositorio en GitHub. Incluye toda la documentación necesaria para la evaluación del proyecto.</w:t>
      </w:r>
    </w:p>
    <w:p w14:paraId="1AC2F8C0" w14:textId="77777777" w:rsidR="00BD2F18" w:rsidRDefault="00000000">
      <w:pPr>
        <w:pStyle w:val="Ttulo1"/>
      </w:pPr>
      <w:r>
        <w:t>1. Identificación del grupo</w:t>
      </w:r>
    </w:p>
    <w:p w14:paraId="44CDABD3" w14:textId="5C97E580" w:rsidR="00BD2F18" w:rsidRDefault="00000000">
      <w:r>
        <w:t xml:space="preserve">Nombre del </w:t>
      </w:r>
      <w:proofErr w:type="spellStart"/>
      <w:r>
        <w:t>grupo</w:t>
      </w:r>
      <w:proofErr w:type="spellEnd"/>
      <w:r>
        <w:t xml:space="preserve">: </w:t>
      </w:r>
      <w:r w:rsidR="002D4824">
        <w:t>Equipo 5</w:t>
      </w:r>
    </w:p>
    <w:p w14:paraId="2145A1D5" w14:textId="77777777" w:rsidR="00BD2F18" w:rsidRDefault="00000000">
      <w:r>
        <w:t>Integrantes (nombre completo y rol):</w:t>
      </w:r>
    </w:p>
    <w:p w14:paraId="075E3C9A" w14:textId="1B74760F" w:rsidR="00BD2F18" w:rsidRDefault="00000000">
      <w:r>
        <w:t xml:space="preserve">- </w:t>
      </w:r>
      <w:r w:rsidR="002D4824">
        <w:t>Hector Nazareth Riffo</w:t>
      </w:r>
      <w:r>
        <w:t xml:space="preserve"> – </w:t>
      </w:r>
      <w:proofErr w:type="spellStart"/>
      <w:r w:rsidR="002D4824">
        <w:t>Modelado</w:t>
      </w:r>
      <w:proofErr w:type="spellEnd"/>
      <w:r w:rsidR="002D4824">
        <w:t xml:space="preserve"> UML, </w:t>
      </w:r>
      <w:proofErr w:type="spellStart"/>
      <w:r w:rsidR="002D4824">
        <w:t>Programacion</w:t>
      </w:r>
      <w:proofErr w:type="spellEnd"/>
      <w:r w:rsidR="002D4824">
        <w:t xml:space="preserve">, </w:t>
      </w:r>
      <w:proofErr w:type="spellStart"/>
      <w:r w:rsidR="002D4824">
        <w:t>Conexion</w:t>
      </w:r>
      <w:proofErr w:type="spellEnd"/>
      <w:r w:rsidR="002D4824">
        <w:t xml:space="preserve"> a BD, Tester, </w:t>
      </w:r>
      <w:proofErr w:type="spellStart"/>
      <w:r w:rsidR="002D4824">
        <w:t>Documentacion</w:t>
      </w:r>
      <w:proofErr w:type="spellEnd"/>
      <w:r w:rsidR="002D4824">
        <w:t>/GitHub</w:t>
      </w:r>
    </w:p>
    <w:p w14:paraId="10257575" w14:textId="0B43285A" w:rsidR="000C3C98" w:rsidRDefault="00000000">
      <w:proofErr w:type="spellStart"/>
      <w:r>
        <w:t>Repositorio</w:t>
      </w:r>
      <w:proofErr w:type="spellEnd"/>
      <w:r>
        <w:t xml:space="preserve"> GitHub: </w:t>
      </w:r>
      <w:hyperlink r:id="rId6" w:history="1">
        <w:r w:rsidR="000C3C98" w:rsidRPr="00A06691">
          <w:rPr>
            <w:rStyle w:val="Hipervnculo"/>
          </w:rPr>
          <w:t>https://github.com/hectorRiffo21/Evaluacion2.git</w:t>
        </w:r>
      </w:hyperlink>
    </w:p>
    <w:p w14:paraId="42CDCDBE" w14:textId="77777777" w:rsidR="00BD2F18" w:rsidRDefault="00000000">
      <w:pPr>
        <w:pStyle w:val="Ttulo1"/>
      </w:pPr>
      <w:r>
        <w:t>2. Caso asignado</w:t>
      </w:r>
    </w:p>
    <w:p w14:paraId="6C5AC8DD" w14:textId="67D5970C" w:rsidR="00BD2F18" w:rsidRDefault="00000000">
      <w:r>
        <w:t xml:space="preserve">Nombre del </w:t>
      </w:r>
      <w:proofErr w:type="spellStart"/>
      <w:r>
        <w:t>caso</w:t>
      </w:r>
      <w:proofErr w:type="spellEnd"/>
      <w:r>
        <w:t xml:space="preserve">: </w:t>
      </w:r>
      <w:r w:rsidR="00672804">
        <w:t xml:space="preserve">Caso 3, </w:t>
      </w:r>
      <w:proofErr w:type="spellStart"/>
      <w:r w:rsidR="00672804">
        <w:t>Inventario</w:t>
      </w:r>
      <w:proofErr w:type="spellEnd"/>
      <w:r w:rsidR="00672804">
        <w:t xml:space="preserve"> De </w:t>
      </w:r>
      <w:proofErr w:type="spellStart"/>
      <w:r w:rsidR="00672804">
        <w:t>Productos</w:t>
      </w:r>
      <w:proofErr w:type="spellEnd"/>
      <w:r w:rsidR="00672804">
        <w:t xml:space="preserve"> de Bodega</w:t>
      </w:r>
    </w:p>
    <w:p w14:paraId="71D8B421" w14:textId="77777777" w:rsidR="00BD2F18" w:rsidRDefault="00000000">
      <w:r>
        <w:t xml:space="preserve">Breve descripción del </w:t>
      </w:r>
      <w:proofErr w:type="spellStart"/>
      <w:r>
        <w:t>sistema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>:</w:t>
      </w:r>
    </w:p>
    <w:p w14:paraId="51E78951" w14:textId="56CA8F82" w:rsidR="00672804" w:rsidRDefault="00672804">
      <w:r>
        <w:t xml:space="preserve">EL Sistema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Proposito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bodega, </w:t>
      </w:r>
      <w:proofErr w:type="spellStart"/>
      <w:r>
        <w:t>almacen</w:t>
      </w:r>
      <w:proofErr w:type="spellEnd"/>
      <w:r>
        <w:t xml:space="preserve"> o tienda. </w:t>
      </w:r>
      <w:proofErr w:type="spellStart"/>
      <w:r>
        <w:t>Permite</w:t>
      </w:r>
      <w:proofErr w:type="spellEnd"/>
      <w:r>
        <w:t xml:space="preserve"> registrar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, </w:t>
      </w:r>
      <w:proofErr w:type="spellStart"/>
      <w:r>
        <w:t>controlar</w:t>
      </w:r>
      <w:proofErr w:type="spellEnd"/>
      <w:r>
        <w:t xml:space="preserve"> la entrada y </w:t>
      </w:r>
      <w:proofErr w:type="spellStart"/>
      <w:r>
        <w:t>salida</w:t>
      </w:r>
      <w:proofErr w:type="spellEnd"/>
      <w:r>
        <w:t xml:space="preserve"> de </w:t>
      </w:r>
      <w:proofErr w:type="spellStart"/>
      <w:r>
        <w:t>estos</w:t>
      </w:r>
      <w:proofErr w:type="spellEnd"/>
      <w:r w:rsidR="000C3C98">
        <w:t xml:space="preserve">, detector bajo stock de </w:t>
      </w:r>
      <w:proofErr w:type="spellStart"/>
      <w:r w:rsidR="000C3C98">
        <w:t>cierto</w:t>
      </w:r>
      <w:proofErr w:type="spellEnd"/>
      <w:r w:rsidR="000C3C98">
        <w:t xml:space="preserve"> </w:t>
      </w:r>
      <w:proofErr w:type="spellStart"/>
      <w:r w:rsidR="000C3C98">
        <w:t>producto</w:t>
      </w:r>
      <w:proofErr w:type="spellEnd"/>
      <w:r w:rsidR="000C3C98">
        <w:t xml:space="preserve"> para </w:t>
      </w:r>
      <w:proofErr w:type="spellStart"/>
      <w:r w:rsidR="000C3C98">
        <w:t>su</w:t>
      </w:r>
      <w:proofErr w:type="spellEnd"/>
      <w:r w:rsidR="000C3C98">
        <w:t xml:space="preserve"> reposici</w:t>
      </w:r>
      <w:proofErr w:type="spellStart"/>
      <w:r w:rsidR="000C3C98">
        <w:t>on</w:t>
      </w:r>
      <w:proofErr w:type="spellEnd"/>
      <w:r w:rsidR="000C3C98">
        <w:t xml:space="preserve">, se </w:t>
      </w:r>
      <w:proofErr w:type="spellStart"/>
      <w:r w:rsidR="000C3C98">
        <w:t>registra</w:t>
      </w:r>
      <w:proofErr w:type="spellEnd"/>
      <w:r w:rsidR="000C3C98">
        <w:t xml:space="preserve"> </w:t>
      </w:r>
      <w:proofErr w:type="spellStart"/>
      <w:r w:rsidR="000C3C98">
        <w:t>el</w:t>
      </w:r>
      <w:proofErr w:type="spellEnd"/>
      <w:r w:rsidR="000C3C98">
        <w:t xml:space="preserve"> </w:t>
      </w:r>
      <w:proofErr w:type="spellStart"/>
      <w:r w:rsidR="000C3C98">
        <w:t>historial</w:t>
      </w:r>
      <w:proofErr w:type="spellEnd"/>
      <w:r w:rsidR="000C3C98">
        <w:t xml:space="preserve"> de </w:t>
      </w:r>
      <w:proofErr w:type="spellStart"/>
      <w:r w:rsidR="000C3C98">
        <w:t>movimientos</w:t>
      </w:r>
      <w:proofErr w:type="spellEnd"/>
      <w:r w:rsidR="000C3C98">
        <w:t xml:space="preserve"> </w:t>
      </w:r>
      <w:proofErr w:type="spellStart"/>
      <w:r w:rsidR="000C3C98">
        <w:t>indicando</w:t>
      </w:r>
      <w:proofErr w:type="spellEnd"/>
      <w:r w:rsidR="000C3C98">
        <w:t xml:space="preserve"> que persona </w:t>
      </w:r>
      <w:proofErr w:type="spellStart"/>
      <w:r w:rsidR="000C3C98">
        <w:t>realizo</w:t>
      </w:r>
      <w:proofErr w:type="spellEnd"/>
      <w:r w:rsidR="000C3C98">
        <w:t xml:space="preserve"> </w:t>
      </w:r>
      <w:proofErr w:type="spellStart"/>
      <w:r w:rsidR="000C3C98">
        <w:t>cierta</w:t>
      </w:r>
      <w:proofErr w:type="spellEnd"/>
      <w:r w:rsidR="000C3C98">
        <w:t xml:space="preserve"> </w:t>
      </w:r>
      <w:proofErr w:type="spellStart"/>
      <w:r w:rsidR="000C3C98">
        <w:t>operacion</w:t>
      </w:r>
      <w:proofErr w:type="spellEnd"/>
      <w:r w:rsidR="000C3C98">
        <w:t xml:space="preserve"> junto al </w:t>
      </w:r>
      <w:proofErr w:type="spellStart"/>
      <w:r w:rsidR="000C3C98">
        <w:t>motivo</w:t>
      </w:r>
      <w:proofErr w:type="spellEnd"/>
      <w:r w:rsidR="000C3C98">
        <w:t xml:space="preserve"> </w:t>
      </w:r>
      <w:proofErr w:type="spellStart"/>
      <w:r w:rsidR="000C3C98">
        <w:t>correspondiente</w:t>
      </w:r>
      <w:proofErr w:type="spellEnd"/>
    </w:p>
    <w:p w14:paraId="7E13D5CB" w14:textId="77777777" w:rsidR="002D4824" w:rsidRDefault="002D4824"/>
    <w:p w14:paraId="3673C6F8" w14:textId="77777777" w:rsidR="002D4824" w:rsidRDefault="002D4824"/>
    <w:p w14:paraId="4278169F" w14:textId="7D28BA29" w:rsidR="00BD2F18" w:rsidRDefault="009C7278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BDAA82" wp14:editId="44FBE4DA">
            <wp:simplePos x="0" y="0"/>
            <wp:positionH relativeFrom="column">
              <wp:posOffset>-1143000</wp:posOffset>
            </wp:positionH>
            <wp:positionV relativeFrom="page">
              <wp:posOffset>1221046</wp:posOffset>
            </wp:positionV>
            <wp:extent cx="7885662" cy="4972692"/>
            <wp:effectExtent l="0" t="0" r="1270" b="0"/>
            <wp:wrapTopAndBottom/>
            <wp:docPr id="934572611" name="Imagen 2" descr="Imagen de la pantalla de un celular de un mensaje en letras neg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2611" name="Imagen 2" descr="Imagen de la pantalla de un celular de un mensaje en letras negra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5662" cy="4972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3. </w:t>
      </w:r>
      <w:proofErr w:type="spellStart"/>
      <w:r w:rsidR="00000000">
        <w:t>Diagrama</w:t>
      </w:r>
      <w:proofErr w:type="spellEnd"/>
      <w:r w:rsidR="00000000">
        <w:t xml:space="preserve"> de </w:t>
      </w:r>
      <w:proofErr w:type="spellStart"/>
      <w:r w:rsidR="00000000">
        <w:t>Clases</w:t>
      </w:r>
      <w:proofErr w:type="spellEnd"/>
      <w:r w:rsidR="00000000">
        <w:t xml:space="preserve"> UML</w:t>
      </w:r>
    </w:p>
    <w:p w14:paraId="12B420F8" w14:textId="250648EF" w:rsidR="002D4824" w:rsidRPr="002D4824" w:rsidRDefault="002D4824" w:rsidP="002D4824"/>
    <w:p w14:paraId="2871C58C" w14:textId="61F2C869" w:rsidR="002D4824" w:rsidRPr="002D4824" w:rsidRDefault="002D4824" w:rsidP="002D4824"/>
    <w:p w14:paraId="3D4ECA0D" w14:textId="64637BAF" w:rsidR="002D4824" w:rsidRPr="002D4824" w:rsidRDefault="002D4824" w:rsidP="002D4824"/>
    <w:p w14:paraId="798847E7" w14:textId="77777777" w:rsidR="000C3C98" w:rsidRDefault="000C3C98">
      <w:pPr>
        <w:pStyle w:val="Ttulo1"/>
      </w:pPr>
    </w:p>
    <w:p w14:paraId="0E39BC37" w14:textId="77777777" w:rsidR="000C3C98" w:rsidRDefault="000C3C98">
      <w:pPr>
        <w:pStyle w:val="Ttulo1"/>
      </w:pPr>
    </w:p>
    <w:p w14:paraId="07EF880E" w14:textId="77777777" w:rsidR="009C7278" w:rsidRDefault="009C7278">
      <w:pPr>
        <w:pStyle w:val="Ttulo1"/>
      </w:pPr>
    </w:p>
    <w:p w14:paraId="61757997" w14:textId="19F28546" w:rsidR="00BD2F18" w:rsidRDefault="00000000">
      <w:pPr>
        <w:pStyle w:val="Ttulo1"/>
      </w:pPr>
      <w:r>
        <w:t>4. Modelo de Base de Datos</w:t>
      </w:r>
    </w:p>
    <w:p w14:paraId="72C671CA" w14:textId="3D12794E" w:rsidR="00BD2F18" w:rsidRDefault="00000000"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usaron</w:t>
      </w:r>
      <w:proofErr w:type="spellEnd"/>
      <w:r>
        <w:t xml:space="preserve"> y qué datos guarda cada una?</w:t>
      </w:r>
    </w:p>
    <w:p w14:paraId="42084DB7" w14:textId="39932AF6" w:rsidR="00BD2F18" w:rsidRDefault="00000000">
      <w:r>
        <w:t xml:space="preserve">- Tabla 1: </w:t>
      </w:r>
      <w:proofErr w:type="spellStart"/>
      <w:proofErr w:type="gramStart"/>
      <w:r w:rsidR="000C3C98">
        <w:t>Producto</w:t>
      </w:r>
      <w:proofErr w:type="spellEnd"/>
      <w:r>
        <w:t xml:space="preserve">  Campos</w:t>
      </w:r>
      <w:proofErr w:type="gramEnd"/>
      <w:r>
        <w:t xml:space="preserve">: </w:t>
      </w:r>
      <w:proofErr w:type="gramStart"/>
      <w:r w:rsidR="000C3C98">
        <w:t>id,codigo</w:t>
      </w:r>
      <w:proofErr w:type="gramEnd"/>
      <w:r w:rsidR="000C3C98">
        <w:t>_</w:t>
      </w:r>
      <w:proofErr w:type="gramStart"/>
      <w:r w:rsidR="000C3C98">
        <w:t>marca,nombre</w:t>
      </w:r>
      <w:proofErr w:type="gramEnd"/>
      <w:r w:rsidR="000C3C98">
        <w:t>,</w:t>
      </w:r>
      <w:proofErr w:type="gramStart"/>
      <w:r w:rsidR="000C3C98">
        <w:t>descripcion,categoria</w:t>
      </w:r>
      <w:proofErr w:type="gramEnd"/>
      <w:r w:rsidR="000C3C98">
        <w:t>_</w:t>
      </w:r>
      <w:proofErr w:type="gramStart"/>
      <w:r w:rsidR="000C3C98">
        <w:t>id,stock</w:t>
      </w:r>
      <w:proofErr w:type="gramEnd"/>
      <w:r w:rsidR="000C3C98">
        <w:t>_</w:t>
      </w:r>
      <w:proofErr w:type="gramStart"/>
      <w:r w:rsidR="000C3C98">
        <w:t>actual,stock</w:t>
      </w:r>
      <w:proofErr w:type="gramEnd"/>
      <w:r w:rsidR="000C3C98">
        <w:t>_</w:t>
      </w:r>
      <w:proofErr w:type="gramStart"/>
      <w:r w:rsidR="000C3C98">
        <w:t>minimo,stock</w:t>
      </w:r>
      <w:proofErr w:type="gramEnd"/>
      <w:r w:rsidR="000C3C98">
        <w:t>_</w:t>
      </w:r>
      <w:proofErr w:type="gramStart"/>
      <w:r w:rsidR="000C3C98">
        <w:t>maximo,precio</w:t>
      </w:r>
      <w:proofErr w:type="gramEnd"/>
      <w:r w:rsidR="000C3C98">
        <w:t>,estado</w:t>
      </w:r>
    </w:p>
    <w:p w14:paraId="539A3EB8" w14:textId="5CDA9DDB" w:rsidR="00BD2F18" w:rsidRDefault="00000000">
      <w:r>
        <w:t xml:space="preserve">- Tabla 2: </w:t>
      </w:r>
      <w:proofErr w:type="spellStart"/>
      <w:r w:rsidR="009C7278">
        <w:t>Categoria</w:t>
      </w:r>
      <w:proofErr w:type="spellEnd"/>
      <w:r>
        <w:t xml:space="preserve"> Campos: </w:t>
      </w:r>
      <w:proofErr w:type="spellStart"/>
      <w:r w:rsidR="009C7278">
        <w:t>id_</w:t>
      </w:r>
      <w:proofErr w:type="gramStart"/>
      <w:r w:rsidR="009C7278">
        <w:t>categoria,nombre</w:t>
      </w:r>
      <w:proofErr w:type="gramEnd"/>
      <w:r w:rsidR="009C7278">
        <w:t>_</w:t>
      </w:r>
      <w:proofErr w:type="gramStart"/>
      <w:r w:rsidR="009C7278">
        <w:t>categoria,Descripcion</w:t>
      </w:r>
      <w:proofErr w:type="spellEnd"/>
      <w:proofErr w:type="gramEnd"/>
    </w:p>
    <w:p w14:paraId="027389A2" w14:textId="63EAD883" w:rsidR="009C7278" w:rsidRDefault="009C7278" w:rsidP="009C7278">
      <w:r>
        <w:t xml:space="preserve">- </w:t>
      </w:r>
      <w:proofErr w:type="spellStart"/>
      <w:r>
        <w:t>Tabla</w:t>
      </w:r>
      <w:proofErr w:type="spellEnd"/>
      <w:r>
        <w:t xml:space="preserve"> </w:t>
      </w:r>
      <w:r>
        <w:t>3</w:t>
      </w:r>
      <w:r>
        <w:t xml:space="preserve">: </w:t>
      </w:r>
      <w:proofErr w:type="spellStart"/>
      <w:r>
        <w:t>Movimiento</w:t>
      </w:r>
      <w:proofErr w:type="spellEnd"/>
      <w:r>
        <w:t xml:space="preserve"> Campos: </w:t>
      </w:r>
      <w:r>
        <w:t>id_</w:t>
      </w:r>
      <w:proofErr w:type="gramStart"/>
      <w:r>
        <w:t>movimiento,id</w:t>
      </w:r>
      <w:proofErr w:type="gramEnd"/>
      <w:r>
        <w:t>_</w:t>
      </w:r>
      <w:proofErr w:type="gramStart"/>
      <w:r>
        <w:t>producto,id</w:t>
      </w:r>
      <w:proofErr w:type="gramEnd"/>
      <w:r>
        <w:t>_</w:t>
      </w:r>
      <w:proofErr w:type="gramStart"/>
      <w:r>
        <w:t>empleado,tipo</w:t>
      </w:r>
      <w:proofErr w:type="gramEnd"/>
      <w:r>
        <w:t>_</w:t>
      </w:r>
      <w:proofErr w:type="gramStart"/>
      <w:r>
        <w:t>movimiento,motive</w:t>
      </w:r>
      <w:proofErr w:type="gramEnd"/>
      <w:r>
        <w:t>,</w:t>
      </w:r>
      <w:proofErr w:type="gramStart"/>
      <w:r>
        <w:t>cantidad,fecha</w:t>
      </w:r>
      <w:proofErr w:type="gramEnd"/>
      <w:r>
        <w:t>,stock_</w:t>
      </w:r>
      <w:proofErr w:type="gramStart"/>
      <w:r>
        <w:t>antes,stock</w:t>
      </w:r>
      <w:proofErr w:type="gramEnd"/>
      <w:r>
        <w:t>_despues</w:t>
      </w:r>
    </w:p>
    <w:p w14:paraId="2573D043" w14:textId="3D249084" w:rsidR="009C7278" w:rsidRDefault="009C7278" w:rsidP="009C7278">
      <w:r>
        <w:t xml:space="preserve">- </w:t>
      </w:r>
      <w:proofErr w:type="spellStart"/>
      <w:r>
        <w:t>Tabla</w:t>
      </w:r>
      <w:proofErr w:type="spellEnd"/>
      <w:r>
        <w:t xml:space="preserve"> </w:t>
      </w:r>
      <w:r>
        <w:t>4</w:t>
      </w:r>
      <w:r>
        <w:t xml:space="preserve">: </w:t>
      </w:r>
      <w:proofErr w:type="spellStart"/>
      <w:r>
        <w:t>Empleado</w:t>
      </w:r>
      <w:proofErr w:type="spellEnd"/>
      <w:r>
        <w:t xml:space="preserve"> Campos: </w:t>
      </w:r>
      <w:proofErr w:type="spellStart"/>
      <w:r>
        <w:t>id_</w:t>
      </w:r>
      <w:proofErr w:type="gramStart"/>
      <w:r>
        <w:t>empleado,nombre</w:t>
      </w:r>
      <w:proofErr w:type="gramEnd"/>
      <w:r>
        <w:t>,</w:t>
      </w:r>
      <w:proofErr w:type="gramStart"/>
      <w:r>
        <w:t>apellido,rut</w:t>
      </w:r>
      <w:proofErr w:type="gramEnd"/>
      <w:r>
        <w:t>,</w:t>
      </w:r>
      <w:proofErr w:type="gramStart"/>
      <w:r>
        <w:t>telefono,cargo</w:t>
      </w:r>
      <w:proofErr w:type="gramEnd"/>
      <w:r>
        <w:t>,</w:t>
      </w:r>
      <w:proofErr w:type="gramStart"/>
      <w:r>
        <w:t>username,clave</w:t>
      </w:r>
      <w:proofErr w:type="spellEnd"/>
      <w:proofErr w:type="gramEnd"/>
    </w:p>
    <w:p w14:paraId="5F64FF7E" w14:textId="77AB1219" w:rsidR="00BD2F18" w:rsidRDefault="00000000">
      <w:r>
        <w:t>- Re</w:t>
      </w:r>
      <w:proofErr w:type="spellStart"/>
      <w:r>
        <w:t>lación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 xml:space="preserve">: </w:t>
      </w:r>
    </w:p>
    <w:p w14:paraId="1BEBA9A7" w14:textId="668FA4ED" w:rsidR="009C7278" w:rsidRDefault="009C7278">
      <w:r>
        <w:t xml:space="preserve">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pertenece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,</w:t>
      </w:r>
    </w:p>
    <w:p w14:paraId="75D1719B" w14:textId="2F030CBC" w:rsidR="009C7278" w:rsidRDefault="009C7278">
      <w:r>
        <w:t xml:space="preserve">Un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movimiento</w:t>
      </w:r>
      <w:proofErr w:type="spellEnd"/>
    </w:p>
    <w:p w14:paraId="2A57AA55" w14:textId="6DDC2F19" w:rsidR="009C7278" w:rsidRDefault="009C7278">
      <w:r>
        <w:t xml:space="preserve">un </w:t>
      </w:r>
      <w:proofErr w:type="spellStart"/>
      <w:r>
        <w:t>producto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un </w:t>
      </w:r>
      <w:proofErr w:type="spellStart"/>
      <w:r>
        <w:t>movimiento</w:t>
      </w:r>
      <w:proofErr w:type="spellEnd"/>
    </w:p>
    <w:p w14:paraId="4963C295" w14:textId="3F17C4D8" w:rsidR="009C7278" w:rsidRDefault="009C7278">
      <w:r>
        <w:t xml:space="preserve">un </w:t>
      </w:r>
      <w:proofErr w:type="spellStart"/>
      <w:r>
        <w:t>empleado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registrar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movimientos</w:t>
      </w:r>
      <w:proofErr w:type="spellEnd"/>
    </w:p>
    <w:p w14:paraId="04076F4C" w14:textId="48C3C893" w:rsidR="009C7278" w:rsidRDefault="009C7278">
      <w:proofErr w:type="spellStart"/>
      <w:r>
        <w:t>una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40AA7F22" w14:textId="1A5D36A2" w:rsidR="00BD2F18" w:rsidRDefault="00000000">
      <w:pPr>
        <w:pStyle w:val="Ttulo1"/>
      </w:pPr>
      <w:r>
        <w:t>5. Funcionalidades implementadas</w:t>
      </w:r>
    </w:p>
    <w:p w14:paraId="67DC0694" w14:textId="77777777" w:rsidR="00BD2F18" w:rsidRDefault="00000000">
      <w:pPr>
        <w:pStyle w:val="Listaconvietas"/>
      </w:pPr>
      <w:r>
        <w:t>Registro de entidades principales (CRUD básico)</w:t>
      </w:r>
    </w:p>
    <w:p w14:paraId="7EF543B0" w14:textId="27B1206C" w:rsidR="00BD2F18" w:rsidRDefault="00000000">
      <w:pPr>
        <w:pStyle w:val="Listaconvietas"/>
      </w:pPr>
      <w:proofErr w:type="spellStart"/>
      <w:r>
        <w:t>Consultas</w:t>
      </w:r>
      <w:proofErr w:type="spellEnd"/>
      <w:r>
        <w:t xml:space="preserve"> </w:t>
      </w:r>
      <w:proofErr w:type="spellStart"/>
      <w:r>
        <w:t>personalizadas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filtros</w:t>
      </w:r>
      <w:proofErr w:type="spellEnd"/>
      <w:r>
        <w:t>, búsqueda, relaciones)</w:t>
      </w:r>
    </w:p>
    <w:p w14:paraId="2232B4AB" w14:textId="77777777" w:rsidR="00BD2F18" w:rsidRDefault="00000000">
      <w:pPr>
        <w:pStyle w:val="Listaconvietas"/>
      </w:pPr>
      <w:r>
        <w:t>Conexión segura a base de datos (ej. SQLite, MySQL)</w:t>
      </w:r>
    </w:p>
    <w:p w14:paraId="0E49D62C" w14:textId="77777777" w:rsidR="00BD2F18" w:rsidRDefault="00000000">
      <w:pPr>
        <w:pStyle w:val="Listaconvietas"/>
      </w:pPr>
      <w:r>
        <w:t>Manejo de errores (try/except)</w:t>
      </w:r>
    </w:p>
    <w:p w14:paraId="41AA057D" w14:textId="2F2496B8" w:rsidR="00BD2F18" w:rsidRDefault="00000000">
      <w:pPr>
        <w:pStyle w:val="Listaconvietas"/>
      </w:pPr>
      <w:r>
        <w:t xml:space="preserve">Uso </w:t>
      </w:r>
      <w:proofErr w:type="spellStart"/>
      <w:r>
        <w:t>correcto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, herencia y encapsulamiento</w:t>
      </w:r>
    </w:p>
    <w:p w14:paraId="32A16C65" w14:textId="77777777" w:rsidR="00BD2F18" w:rsidRDefault="00000000">
      <w:pPr>
        <w:pStyle w:val="Listaconvietas"/>
      </w:pPr>
      <w:r>
        <w:t>Código subido a GitHub con commits por etapa</w:t>
      </w:r>
    </w:p>
    <w:p w14:paraId="75C82C50" w14:textId="6C7744B0" w:rsidR="00BD2F18" w:rsidRDefault="00000000">
      <w:pPr>
        <w:pStyle w:val="Listaconvietas"/>
      </w:pPr>
      <w:r>
        <w:t xml:space="preserve">Presencia de </w:t>
      </w:r>
      <w:proofErr w:type="spellStart"/>
      <w:r>
        <w:t>diagrama</w:t>
      </w:r>
      <w:proofErr w:type="spellEnd"/>
      <w:r>
        <w:t xml:space="preserve"> UML y estructura lógica</w:t>
      </w:r>
    </w:p>
    <w:p w14:paraId="1B590029" w14:textId="6518D56C" w:rsidR="00BD2F18" w:rsidRDefault="00000000">
      <w:pPr>
        <w:pStyle w:val="Ttulo1"/>
      </w:pPr>
      <w:r>
        <w:lastRenderedPageBreak/>
        <w:t>6. Capturas de funcionamiento</w:t>
      </w:r>
    </w:p>
    <w:p w14:paraId="4067EB8D" w14:textId="3E7324FD" w:rsidR="00BD2F18" w:rsidRDefault="00000000">
      <w:proofErr w:type="spellStart"/>
      <w:r>
        <w:t>Adjuntar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o enlaces con evidencia de funcionamiento (opcional):</w:t>
      </w:r>
    </w:p>
    <w:p w14:paraId="6DC46513" w14:textId="1D04B8AA" w:rsidR="00BD2F18" w:rsidRDefault="00000000">
      <w:r>
        <w:t xml:space="preserve">- </w:t>
      </w:r>
      <w:proofErr w:type="spellStart"/>
      <w:r>
        <w:t>Captura</w:t>
      </w:r>
      <w:proofErr w:type="spellEnd"/>
      <w:r>
        <w:t xml:space="preserve"> 1: __________________________________</w:t>
      </w:r>
    </w:p>
    <w:p w14:paraId="2266767A" w14:textId="36B4B8E8" w:rsidR="00BD2F18" w:rsidRDefault="00000000">
      <w:r>
        <w:t xml:space="preserve">- </w:t>
      </w:r>
      <w:proofErr w:type="spellStart"/>
      <w:r>
        <w:t>Captura</w:t>
      </w:r>
      <w:proofErr w:type="spellEnd"/>
      <w:r>
        <w:t xml:space="preserve"> 2: __________________________________</w:t>
      </w:r>
    </w:p>
    <w:p w14:paraId="4FDBE170" w14:textId="77777777" w:rsidR="00BD2F18" w:rsidRDefault="00000000">
      <w:pPr>
        <w:pStyle w:val="Ttulo1"/>
      </w:pPr>
      <w:r>
        <w:t>7. Reflexión final del grupo</w:t>
      </w:r>
    </w:p>
    <w:p w14:paraId="41646B97" w14:textId="77777777" w:rsidR="00BD2F18" w:rsidRDefault="00000000">
      <w:r>
        <w:t>¿Qué aprendieron desarrollando este proyecto? ¿Qué mejorarían?</w:t>
      </w:r>
    </w:p>
    <w:p w14:paraId="44805AE5" w14:textId="77777777" w:rsidR="00BD2F18" w:rsidRDefault="00000000">
      <w:r>
        <w:t>(Responder en 4 a 6 líneas)</w:t>
      </w:r>
    </w:p>
    <w:sectPr w:rsidR="00BD2F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172334">
    <w:abstractNumId w:val="8"/>
  </w:num>
  <w:num w:numId="2" w16cid:durableId="421490925">
    <w:abstractNumId w:val="6"/>
  </w:num>
  <w:num w:numId="3" w16cid:durableId="1203708754">
    <w:abstractNumId w:val="5"/>
  </w:num>
  <w:num w:numId="4" w16cid:durableId="2131434303">
    <w:abstractNumId w:val="4"/>
  </w:num>
  <w:num w:numId="5" w16cid:durableId="1800032990">
    <w:abstractNumId w:val="7"/>
  </w:num>
  <w:num w:numId="6" w16cid:durableId="1477378988">
    <w:abstractNumId w:val="3"/>
  </w:num>
  <w:num w:numId="7" w16cid:durableId="32273949">
    <w:abstractNumId w:val="2"/>
  </w:num>
  <w:num w:numId="8" w16cid:durableId="2073843528">
    <w:abstractNumId w:val="1"/>
  </w:num>
  <w:num w:numId="9" w16cid:durableId="156834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C98"/>
    <w:rsid w:val="0015074B"/>
    <w:rsid w:val="0029639D"/>
    <w:rsid w:val="002D4824"/>
    <w:rsid w:val="00326F90"/>
    <w:rsid w:val="00544E6D"/>
    <w:rsid w:val="00672804"/>
    <w:rsid w:val="009C7278"/>
    <w:rsid w:val="00AA1D8D"/>
    <w:rsid w:val="00B47730"/>
    <w:rsid w:val="00BD2F18"/>
    <w:rsid w:val="00C73666"/>
    <w:rsid w:val="00CB0664"/>
    <w:rsid w:val="00D74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19CEC"/>
  <w14:defaultImageDpi w14:val="300"/>
  <w15:docId w15:val="{52C412C2-2FFD-4B54-8091-8D627D18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C3C9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3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ctorRiffo21/Evaluacion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2129</Characters>
  <Application>Microsoft Office Word</Application>
  <DocSecurity>0</DocSecurity>
  <Lines>54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HECTOR NAZARETH RIFFO NARVAEZ</cp:lastModifiedBy>
  <cp:revision>2</cp:revision>
  <dcterms:created xsi:type="dcterms:W3CDTF">2025-10-01T17:44:00Z</dcterms:created>
  <dcterms:modified xsi:type="dcterms:W3CDTF">2025-10-01T17:44:00Z</dcterms:modified>
  <cp:category/>
</cp:coreProperties>
</file>